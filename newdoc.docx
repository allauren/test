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 w:after="0"/>
        <w:jc w:val="center"/>
      </w:pPr>
      <w:r/>
      <w:r>
        <w:rPr>
          <w:b w:val="0"/>
        </w:rPr>
        <w:t xml:space="preserve">CEO </w:t>
      </w:r>
      <w:r>
        <w:rPr>
          <w:b w:val="0"/>
        </w:rPr>
        <w:t xml:space="preserve">Cover </w:t>
      </w:r>
      <w:r>
        <w:rPr>
          <w:b w:val="0"/>
        </w:rPr>
        <w:t xml:space="preserve">Letter </w:t>
      </w:r>
      <w:r>
        <w:rPr>
          <w:b w:val="0"/>
        </w:rPr>
        <w:t xml:space="preserve">Sample </w:t>
      </w:r>
    </w:p>
    <w:p>
      <w:pPr>
        <w:spacing w:line="240" w:lineRule="auto" w:after="0"/>
        <w:jc w:val="center"/>
      </w:pPr>
      <w:r>
        <w:rPr>
          <w:color w:val="3F2C36"/>
          <w:highlight w:val="cyan"/>
        </w:rPr>
      </w:r>
      <w:r>
        <w:rPr>
          <w:b w:val="0"/>
        </w:rPr>
        <w:t xml:space="preserve">455 </w:t>
      </w:r>
      <w:r>
        <w:rPr>
          <w:b w:val="0"/>
        </w:rPr>
        <w:t xml:space="preserve">McCarran </w:t>
      </w:r>
      <w:r>
        <w:rPr>
          <w:b w:val="0"/>
        </w:rPr>
        <w:t xml:space="preserve">Avenue </w:t>
      </w:r>
      <w:r>
        <w:rPr>
          <w:b/>
        </w:rPr>
        <w:t xml:space="preserve">, </w:t>
      </w:r>
      <w:r>
        <w:rPr>
          <w:b w:val="0"/>
        </w:rPr>
        <w:t xml:space="preserve">Kansas </w:t>
      </w:r>
      <w:r>
        <w:rPr>
          <w:b w:val="0"/>
        </w:rPr>
        <w:t xml:space="preserve">City </w:t>
      </w:r>
      <w:r>
        <w:rPr>
          <w:b/>
        </w:rPr>
        <w:t xml:space="preserve">, </w:t>
      </w:r>
      <w:r>
        <w:rPr>
          <w:b w:val="0"/>
        </w:rPr>
        <w:t xml:space="preserve">MO </w:t>
      </w:r>
      <w:r>
        <w:rPr>
          <w:b w:val="0"/>
        </w:rPr>
        <w:t xml:space="preserve">64015 </w:t>
      </w:r>
      <w:r>
        <w:rPr>
          <w:b w:val="0"/>
        </w:rPr>
        <w:t xml:space="preserve">| </w:t>
      </w:r>
      <w:r>
        <w:rPr>
          <w:b w:val="0"/>
        </w:rPr>
        <w:t xml:space="preserve">479.668.9178 </w:t>
      </w:r>
      <w:r>
        <w:rPr>
          <w:b w:val="0"/>
        </w:rPr>
        <w:t xml:space="preserve">| </w:t>
      </w:r>
      <w:r>
        <w:rPr>
          <w:b w:val="0"/>
        </w:rPr>
        <w:t xml:space="preserve">yourmail </w:t>
      </w:r>
      <w:r>
        <w:rPr>
          <w:b w:val="0"/>
        </w:rPr>
        <w:t xml:space="preserve">@ </w:t>
      </w:r>
      <w:r>
        <w:rPr>
          <w:b w:val="0"/>
        </w:rPr>
        <w:t xml:space="preserve">gmail.com </w:t>
      </w:r>
    </w:p>
    <w:p>
      <w:pPr>
        <w:spacing w:line="240" w:lineRule="auto" w:after="0"/>
      </w:pPr>
      <w:r/>
    </w:p>
    <w:p>
      <w:pPr>
        <w:spacing w:line="240" w:lineRule="auto" w:after="0" w:before="360"/>
      </w:pPr>
      <w:r>
        <w:rPr>
          <w:color w:val="3F2C36"/>
          <w:highlight w:val="cyan"/>
        </w:rPr>
      </w:r>
      <w:r>
        <w:rPr>
          <w:b w:val="0"/>
        </w:rPr>
        <w:t xml:space="preserve">August </w:t>
      </w:r>
      <w:r>
        <w:rPr>
          <w:b w:val="0"/>
        </w:rPr>
        <w:t xml:space="preserve">14 </w:t>
      </w:r>
      <w:r>
        <w:rPr>
          <w:b/>
        </w:rPr>
        <w:t xml:space="preserve">, </w:t>
      </w:r>
      <w:r>
        <w:rPr>
          <w:b w:val="0"/>
        </w:rPr>
        <w:t xml:space="preserve">2017 </w:t>
      </w:r>
    </w:p>
    <w:p>
      <w:pPr>
        <w:spacing w:line="240" w:lineRule="auto" w:after="0"/>
      </w:pPr>
      <w:r/>
    </w:p>
    <w:p>
      <w:pPr>
        <w:spacing w:line="240" w:lineRule="auto" w:after="0"/>
      </w:pPr>
      <w:r/>
    </w:p>
    <w:p>
      <w:pPr>
        <w:spacing w:line="240" w:lineRule="auto" w:after="0"/>
      </w:pPr>
      <w:r/>
      <w:r>
        <w:rPr>
          <w:b w:val="0"/>
        </w:rPr>
        <w:t xml:space="preserve">Jerry </w:t>
      </w:r>
      <w:r>
        <w:rPr>
          <w:b w:val="0"/>
        </w:rPr>
        <w:t xml:space="preserve">McKowski </w:t>
      </w:r>
    </w:p>
    <w:p>
      <w:pPr>
        <w:spacing w:line="240" w:lineRule="auto" w:after="0"/>
      </w:pPr>
      <w:r/>
      <w:r>
        <w:rPr>
          <w:b w:val="0"/>
        </w:rPr>
        <w:t xml:space="preserve">Chairman </w:t>
      </w:r>
      <w:r>
        <w:rPr>
          <w:b w:val="0"/>
        </w:rPr>
        <w:t xml:space="preserve">– </w:t>
      </w:r>
      <w:r>
        <w:rPr>
          <w:b w:val="0"/>
        </w:rPr>
        <w:t xml:space="preserve">Board </w:t>
      </w:r>
      <w:r>
        <w:rPr>
          <w:b w:val="0"/>
        </w:rPr>
        <w:t xml:space="preserve">of </w:t>
      </w:r>
      <w:r>
        <w:rPr>
          <w:b w:val="0"/>
        </w:rPr>
        <w:t xml:space="preserve">Directors </w:t>
      </w:r>
    </w:p>
    <w:p>
      <w:pPr>
        <w:spacing w:line="240" w:lineRule="auto" w:after="0"/>
      </w:pPr>
      <w:r/>
      <w:r>
        <w:rPr>
          <w:b w:val="0"/>
        </w:rPr>
        <w:t xml:space="preserve">Capital </w:t>
      </w:r>
      <w:r>
        <w:rPr>
          <w:b w:val="0"/>
        </w:rPr>
        <w:t xml:space="preserve">Industries </w:t>
      </w:r>
    </w:p>
    <w:p>
      <w:pPr>
        <w:spacing w:line="240" w:lineRule="auto" w:after="0"/>
      </w:pPr>
      <w:r/>
      <w:r>
        <w:rPr>
          <w:b w:val="0"/>
        </w:rPr>
        <w:t xml:space="preserve">590 </w:t>
      </w:r>
      <w:r>
        <w:rPr>
          <w:b w:val="0"/>
        </w:rPr>
        <w:t xml:space="preserve">Edison </w:t>
      </w:r>
      <w:r>
        <w:rPr>
          <w:b w:val="0"/>
        </w:rPr>
        <w:t xml:space="preserve">Way </w:t>
      </w:r>
    </w:p>
    <w:p>
      <w:pPr>
        <w:spacing w:line="240" w:lineRule="auto" w:after="0"/>
      </w:pPr>
      <w:r>
        <w:rPr>
          <w:color w:val="3F2C36"/>
          <w:highlight w:val="cyan"/>
        </w:rPr>
      </w:r>
      <w:r>
        <w:rPr>
          <w:b w:val="0"/>
        </w:rPr>
        <w:t xml:space="preserve">Kansas </w:t>
      </w:r>
      <w:r>
        <w:rPr>
          <w:b w:val="0"/>
        </w:rPr>
        <w:t xml:space="preserve">City </w:t>
      </w:r>
      <w:r>
        <w:rPr>
          <w:b/>
        </w:rPr>
        <w:t xml:space="preserve">, </w:t>
      </w:r>
      <w:r>
        <w:rPr>
          <w:b w:val="0"/>
        </w:rPr>
        <w:t xml:space="preserve">MO </w:t>
      </w:r>
      <w:r>
        <w:rPr>
          <w:b w:val="0"/>
        </w:rPr>
        <w:t xml:space="preserve">64138 </w:t>
      </w:r>
    </w:p>
    <w:p>
      <w:pPr>
        <w:spacing w:line="240" w:lineRule="auto" w:after="0" w:before="360"/>
      </w:pPr>
      <w:r>
        <w:rPr>
          <w:color w:val="3F2C36"/>
          <w:highlight w:val="cyan"/>
        </w:rPr>
      </w:r>
      <w:r>
        <w:rPr>
          <w:b w:val="0"/>
        </w:rPr>
        <w:t xml:space="preserve">Dear </w:t>
      </w:r>
      <w:r>
        <w:rPr>
          <w:b w:val="0"/>
        </w:rPr>
        <w:t xml:space="preserve">Jerry </w:t>
      </w:r>
      <w:r>
        <w:rPr>
          <w:b/>
        </w:rPr>
        <w:t xml:space="preserve">, </w:t>
      </w:r>
    </w:p>
    <w:p>
      <w:pPr>
        <w:spacing w:line="240" w:lineRule="auto" w:after="0" w:before="0"/>
        <w:jc w:val="both"/>
      </w:pPr>
      <w:r/>
    </w:p>
    <w:p>
      <w:pPr>
        <w:spacing w:line="240" w:lineRule="auto" w:after="0" w:before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With </w:t>
      </w:r>
      <w:r>
        <w:rPr>
          <w:b w:val="0"/>
        </w:rPr>
        <w:t xml:space="preserve">years </w:t>
      </w:r>
      <w:r>
        <w:rPr>
          <w:b w:val="0"/>
        </w:rPr>
        <w:t xml:space="preserve">of </w:t>
      </w:r>
      <w:r>
        <w:rPr>
          <w:b w:val="0"/>
        </w:rPr>
        <w:t xml:space="preserve">success </w:t>
      </w:r>
      <w:r>
        <w:rPr>
          <w:b w:val="0"/>
        </w:rPr>
        <w:t xml:space="preserve">in </w:t>
      </w:r>
      <w:r>
        <w:rPr>
          <w:b w:val="0"/>
        </w:rPr>
        <w:t xml:space="preserve">the </w:t>
      </w:r>
      <w:r>
        <w:rPr>
          <w:b w:val="0"/>
        </w:rPr>
        <w:t xml:space="preserve">industry </w:t>
      </w:r>
      <w:r>
        <w:rPr>
          <w:b/>
        </w:rPr>
        <w:t xml:space="preserve">, </w:t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ready </w:t>
      </w:r>
      <w:r>
        <w:rPr>
          <w:b w:val="0"/>
        </w:rPr>
        <w:t xml:space="preserve">to </w:t>
      </w:r>
      <w:r>
        <w:rPr>
          <w:b w:val="0"/>
        </w:rPr>
        <w:t xml:space="preserve">join </w:t>
      </w:r>
      <w:r>
        <w:rPr>
          <w:b w:val="0"/>
        </w:rPr>
        <w:t xml:space="preserve">Capital </w:t>
      </w:r>
      <w:r>
        <w:rPr>
          <w:b w:val="0"/>
        </w:rPr>
        <w:t xml:space="preserve">Industries </w:t>
      </w:r>
      <w:r>
        <w:rPr>
          <w:b w:val="0"/>
        </w:rPr>
        <w:t xml:space="preserve">as </w:t>
      </w:r>
      <w:r>
        <w:rPr>
          <w:b w:val="0"/>
        </w:rPr>
        <w:t xml:space="preserve">your </w:t>
      </w:r>
      <w:r>
        <w:rPr>
          <w:b w:val="0"/>
        </w:rPr>
        <w:t xml:space="preserve">next </w:t>
      </w:r>
      <w:r>
        <w:rPr>
          <w:b w:val="0"/>
        </w:rPr>
        <w:t xml:space="preserve">CEO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have </w:t>
      </w:r>
      <w:r>
        <w:rPr>
          <w:b w:val="0"/>
        </w:rPr>
        <w:t xml:space="preserve">a </w:t>
      </w:r>
      <w:r>
        <w:rPr>
          <w:b w:val="0"/>
        </w:rPr>
        <w:t xml:space="preserve">track </w:t>
      </w:r>
      <w:r>
        <w:rPr>
          <w:b w:val="0"/>
        </w:rPr>
        <w:t xml:space="preserve">record </w:t>
      </w:r>
      <w:r>
        <w:rPr>
          <w:b w:val="0"/>
        </w:rPr>
        <w:t xml:space="preserve">of </w:t>
      </w:r>
      <w:r>
        <w:rPr>
          <w:b w:val="0"/>
        </w:rPr>
        <w:t xml:space="preserve">identifying </w:t>
      </w:r>
      <w:r>
        <w:rPr>
          <w:b w:val="0"/>
        </w:rPr>
        <w:t xml:space="preserve">growth </w:t>
      </w:r>
      <w:r>
        <w:rPr>
          <w:b w:val="0"/>
        </w:rPr>
        <w:t xml:space="preserve">opportunities </w:t>
      </w:r>
      <w:r>
        <w:rPr>
          <w:b w:val="0"/>
        </w:rPr>
        <w:t xml:space="preserve">in </w:t>
      </w:r>
      <w:r>
        <w:rPr>
          <w:b w:val="0"/>
        </w:rPr>
        <w:t xml:space="preserve">the </w:t>
      </w:r>
      <w:r>
        <w:rPr>
          <w:b w:val="0"/>
        </w:rPr>
        <w:t xml:space="preserve">cloud </w:t>
      </w:r>
      <w:r>
        <w:rPr>
          <w:b w:val="0"/>
        </w:rPr>
        <w:t xml:space="preserve">computing </w:t>
      </w:r>
      <w:r>
        <w:rPr>
          <w:b w:val="0"/>
        </w:rPr>
        <w:t xml:space="preserve">industry </w:t>
      </w:r>
      <w:r>
        <w:rPr>
          <w:b w:val="0"/>
        </w:rPr>
        <w:t xml:space="preserve">over </w:t>
      </w:r>
      <w:r>
        <w:rPr>
          <w:b w:val="0"/>
        </w:rPr>
        <w:t xml:space="preserve">the </w:t>
      </w:r>
      <w:r>
        <w:rPr>
          <w:b w:val="0"/>
        </w:rPr>
        <w:t xml:space="preserve">past </w:t>
      </w:r>
      <w:r>
        <w:rPr>
          <w:b w:val="0"/>
        </w:rPr>
        <w:t xml:space="preserve">15 </w:t>
      </w:r>
      <w:r>
        <w:rPr>
          <w:b w:val="0"/>
        </w:rPr>
        <w:t xml:space="preserve">years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seeking </w:t>
      </w:r>
      <w:r>
        <w:rPr>
          <w:b w:val="0"/>
        </w:rPr>
        <w:t xml:space="preserve">to </w:t>
      </w:r>
      <w:r>
        <w:rPr>
          <w:b w:val="0"/>
        </w:rPr>
        <w:t xml:space="preserve">leverage </w:t>
      </w:r>
      <w:r>
        <w:rPr>
          <w:b w:val="0"/>
        </w:rPr>
        <w:t xml:space="preserve">my </w:t>
      </w:r>
      <w:r>
        <w:rPr>
          <w:b w:val="0"/>
        </w:rPr>
        <w:t xml:space="preserve">exceptional </w:t>
      </w:r>
      <w:r>
        <w:rPr>
          <w:b w:val="0"/>
        </w:rPr>
        <w:t xml:space="preserve">company </w:t>
      </w:r>
      <w:r>
        <w:rPr>
          <w:b w:val="0"/>
        </w:rPr>
        <w:t xml:space="preserve">management </w:t>
      </w:r>
      <w:r>
        <w:rPr>
          <w:b/>
        </w:rPr>
        <w:t xml:space="preserve">, </w:t>
      </w:r>
      <w:r>
        <w:rPr>
          <w:b w:val="0"/>
        </w:rPr>
        <w:t xml:space="preserve">capital </w:t>
      </w:r>
      <w:r>
        <w:rPr>
          <w:b w:val="0"/>
        </w:rPr>
        <w:t xml:space="preserve">fundraising </w:t>
      </w:r>
      <w:r>
        <w:rPr>
          <w:b/>
        </w:rPr>
        <w:t xml:space="preserve">, </w:t>
      </w:r>
      <w:r>
        <w:rPr>
          <w:b w:val="0"/>
        </w:rPr>
        <w:t xml:space="preserve">and </w:t>
      </w:r>
      <w:r>
        <w:rPr>
          <w:b w:val="0"/>
        </w:rPr>
        <w:t xml:space="preserve">software </w:t>
      </w:r>
      <w:r>
        <w:rPr>
          <w:b w:val="0"/>
        </w:rPr>
        <w:t xml:space="preserve">application </w:t>
      </w:r>
      <w:r>
        <w:rPr>
          <w:b w:val="0"/>
        </w:rPr>
        <w:t xml:space="preserve">engineering </w:t>
      </w:r>
      <w:r>
        <w:rPr>
          <w:b w:val="0"/>
        </w:rPr>
        <w:t xml:space="preserve">abilities </w:t>
      </w:r>
      <w:r>
        <w:rPr>
          <w:b w:val="0"/>
        </w:rPr>
        <w:t xml:space="preserve">in </w:t>
      </w:r>
      <w:r>
        <w:rPr>
          <w:b w:val="0"/>
        </w:rPr>
        <w:t xml:space="preserve">a </w:t>
      </w:r>
      <w:r>
        <w:rPr>
          <w:b w:val="0"/>
        </w:rPr>
        <w:t xml:space="preserve">new </w:t>
      </w:r>
      <w:r>
        <w:rPr>
          <w:b w:val="0"/>
        </w:rPr>
        <w:t xml:space="preserve">challenge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work </w:t>
      </w:r>
      <w:r>
        <w:rPr>
          <w:b w:val="0"/>
        </w:rPr>
        <w:t xml:space="preserve">well </w:t>
      </w:r>
      <w:r>
        <w:rPr>
          <w:b w:val="0"/>
        </w:rPr>
        <w:t xml:space="preserve">with </w:t>
      </w:r>
      <w:r>
        <w:rPr>
          <w:b w:val="0"/>
        </w:rPr>
        <w:t xml:space="preserve">established </w:t>
      </w:r>
      <w:r>
        <w:rPr>
          <w:b/>
        </w:rPr>
        <w:t xml:space="preserve">, </w:t>
      </w:r>
      <w:r>
        <w:rPr>
          <w:b w:val="0"/>
        </w:rPr>
        <w:t xml:space="preserve">talented </w:t>
      </w:r>
      <w:r>
        <w:rPr>
          <w:b w:val="0"/>
        </w:rPr>
        <w:t xml:space="preserve">teams </w:t>
      </w:r>
      <w:r>
        <w:rPr>
          <w:b w:val="0"/>
        </w:rPr>
        <w:t xml:space="preserve">to </w:t>
      </w:r>
      <w:r>
        <w:rPr>
          <w:b w:val="0"/>
        </w:rPr>
        <w:t xml:space="preserve">spearhead </w:t>
      </w:r>
      <w:r>
        <w:rPr>
          <w:b w:val="0"/>
        </w:rPr>
        <w:t xml:space="preserve">new </w:t>
      </w:r>
      <w:r>
        <w:rPr>
          <w:b w:val="0"/>
        </w:rPr>
        <w:t xml:space="preserve">markets </w:t>
      </w:r>
      <w:r>
        <w:rPr>
          <w:b w:val="0"/>
        </w:rPr>
        <w:t xml:space="preserve">. </w:t>
      </w:r>
    </w:p>
    <w:p>
      <w:pPr>
        <w:spacing w:line="240" w:lineRule="auto" w:after="0" w:before="0"/>
      </w:pPr>
      <w:r/>
    </w:p>
    <w:p>
      <w:pPr>
        <w:spacing w:line="240" w:lineRule="auto" w:after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As </w:t>
      </w:r>
      <w:r>
        <w:rPr>
          <w:b w:val="0"/>
        </w:rPr>
        <w:t xml:space="preserve">Chairman </w:t>
      </w:r>
      <w:r>
        <w:rPr>
          <w:b w:val="0"/>
        </w:rPr>
        <w:t xml:space="preserve">and </w:t>
      </w:r>
      <w:r>
        <w:rPr>
          <w:b w:val="0"/>
        </w:rPr>
        <w:t xml:space="preserve">CEO </w:t>
      </w:r>
      <w:r>
        <w:rPr>
          <w:b w:val="0"/>
        </w:rPr>
        <w:t xml:space="preserve">of </w:t>
      </w:r>
      <w:r>
        <w:rPr>
          <w:b w:val="0"/>
        </w:rPr>
        <w:t xml:space="preserve">Century </w:t>
      </w:r>
      <w:r>
        <w:rPr>
          <w:b w:val="0"/>
        </w:rPr>
        <w:t xml:space="preserve">Industries </w:t>
      </w:r>
      <w:r>
        <w:rPr>
          <w:b/>
        </w:rPr>
        <w:t xml:space="preserve">, </w:t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responsible </w:t>
      </w:r>
      <w:r>
        <w:rPr>
          <w:b w:val="0"/>
        </w:rPr>
        <w:t xml:space="preserve">for </w:t>
      </w:r>
      <w:r>
        <w:rPr>
          <w:b w:val="0"/>
        </w:rPr>
        <w:t xml:space="preserve">providing </w:t>
      </w:r>
      <w:r>
        <w:rPr>
          <w:b w:val="0"/>
        </w:rPr>
        <w:t xml:space="preserve">the </w:t>
      </w:r>
      <w:r>
        <w:rPr>
          <w:b w:val="0"/>
        </w:rPr>
        <w:t xml:space="preserve">visionary </w:t>
      </w:r>
      <w:r>
        <w:rPr>
          <w:b w:val="0"/>
        </w:rPr>
        <w:t xml:space="preserve">leadership </w:t>
      </w:r>
      <w:r>
        <w:rPr>
          <w:b w:val="0"/>
        </w:rPr>
        <w:t xml:space="preserve">for </w:t>
      </w:r>
      <w:r>
        <w:rPr>
          <w:b w:val="0"/>
        </w:rPr>
        <w:t xml:space="preserve">a </w:t>
      </w:r>
      <w:r>
        <w:rPr>
          <w:b w:val="0"/>
        </w:rPr>
        <w:t xml:space="preserve">$ </w:t>
      </w:r>
      <w:r>
        <w:rPr>
          <w:b w:val="0"/>
        </w:rPr>
        <w:t xml:space="preserve">10.5 </w:t>
      </w:r>
      <w:r>
        <w:rPr>
          <w:b w:val="0"/>
        </w:rPr>
        <w:t xml:space="preserve">million </w:t>
      </w:r>
      <w:r>
        <w:rPr>
          <w:b w:val="0"/>
        </w:rPr>
        <w:t xml:space="preserve">technology </w:t>
      </w:r>
      <w:r>
        <w:rPr>
          <w:b w:val="0"/>
        </w:rPr>
        <w:t xml:space="preserve">company </w:t>
      </w:r>
      <w:r>
        <w:rPr>
          <w:b w:val="0"/>
        </w:rPr>
        <w:t xml:space="preserve">offering </w:t>
      </w:r>
      <w:r>
        <w:rPr>
          <w:b w:val="0"/>
        </w:rPr>
        <w:t xml:space="preserve">a </w:t>
      </w:r>
      <w:r>
        <w:rPr>
          <w:b w:val="0"/>
        </w:rPr>
        <w:t xml:space="preserve">cloud-based </w:t>
      </w:r>
      <w:r>
        <w:rPr>
          <w:b w:val="0"/>
        </w:rPr>
        <w:t xml:space="preserve">Platform </w:t>
      </w:r>
      <w:r>
        <w:rPr>
          <w:b w:val="0"/>
        </w:rPr>
        <w:t xml:space="preserve">as </w:t>
      </w:r>
      <w:r>
        <w:rPr>
          <w:b w:val="0"/>
        </w:rPr>
        <w:t xml:space="preserve">a </w:t>
      </w:r>
      <w:r>
        <w:rPr>
          <w:b w:val="0"/>
        </w:rPr>
        <w:t xml:space="preserve">Service </w:t>
      </w:r>
      <w:r>
        <w:rPr>
          <w:b w:val="0"/>
        </w:rPr>
        <w:t xml:space="preserve">( </w:t>
      </w:r>
      <w:r>
        <w:rPr>
          <w:b w:val="0"/>
        </w:rPr>
        <w:t xml:space="preserve">PaaS </w:t>
      </w:r>
      <w:r>
        <w:rPr>
          <w:b w:val="0"/>
        </w:rPr>
        <w:t xml:space="preserve">) </w:t>
      </w:r>
      <w:r>
        <w:rPr>
          <w:b w:val="0"/>
        </w:rPr>
        <w:t xml:space="preserve">for </w:t>
      </w:r>
      <w:r>
        <w:rPr>
          <w:b w:val="0"/>
        </w:rPr>
        <w:t xml:space="preserve">the </w:t>
      </w:r>
      <w:r>
        <w:rPr>
          <w:b w:val="0"/>
        </w:rPr>
        <w:t xml:space="preserve">natural </w:t>
      </w:r>
      <w:r>
        <w:rPr>
          <w:b w:val="0"/>
        </w:rPr>
        <w:t xml:space="preserve">gas </w:t>
      </w:r>
      <w:r>
        <w:rPr>
          <w:b w:val="0"/>
        </w:rPr>
        <w:t xml:space="preserve">industry </w:t>
      </w:r>
      <w:r>
        <w:rPr>
          <w:b w:val="0"/>
        </w:rPr>
        <w:t xml:space="preserve">in </w:t>
      </w:r>
      <w:r>
        <w:rPr>
          <w:b w:val="0"/>
        </w:rPr>
        <w:t xml:space="preserve">the </w:t>
      </w:r>
      <w:r>
        <w:rPr>
          <w:b w:val="0"/>
        </w:rPr>
        <w:t xml:space="preserve">Midwest </w:t>
      </w:r>
      <w:r>
        <w:rPr>
          <w:b w:val="0"/>
        </w:rPr>
        <w:t xml:space="preserve">. </w:t>
      </w:r>
      <w:r>
        <w:rPr>
          <w:b w:val="0"/>
        </w:rPr>
        <w:t xml:space="preserve">My </w:t>
      </w:r>
      <w:r>
        <w:rPr>
          <w:b w:val="0"/>
        </w:rPr>
        <w:t xml:space="preserve">hands-on </w:t>
      </w:r>
      <w:r>
        <w:rPr>
          <w:b w:val="0"/>
        </w:rPr>
        <w:t xml:space="preserve">ability </w:t>
      </w:r>
      <w:r>
        <w:rPr>
          <w:b w:val="0"/>
        </w:rPr>
        <w:t xml:space="preserve">to </w:t>
      </w:r>
      <w:r>
        <w:rPr>
          <w:b w:val="0"/>
        </w:rPr>
        <w:t xml:space="preserve">work </w:t>
      </w:r>
      <w:r>
        <w:rPr>
          <w:b w:val="0"/>
        </w:rPr>
        <w:t xml:space="preserve">with </w:t>
      </w:r>
      <w:r>
        <w:rPr>
          <w:b w:val="0"/>
        </w:rPr>
        <w:t xml:space="preserve">clients </w:t>
      </w:r>
      <w:r>
        <w:rPr>
          <w:b w:val="0"/>
        </w:rPr>
        <w:t xml:space="preserve">in </w:t>
      </w:r>
      <w:r>
        <w:rPr>
          <w:b w:val="0"/>
        </w:rPr>
        <w:t xml:space="preserve">the </w:t>
      </w:r>
      <w:r>
        <w:rPr>
          <w:b w:val="0"/>
        </w:rPr>
        <w:t xml:space="preserve">field </w:t>
      </w:r>
      <w:r>
        <w:rPr>
          <w:b w:val="0"/>
        </w:rPr>
        <w:t xml:space="preserve">resulting </w:t>
      </w:r>
      <w:r>
        <w:rPr>
          <w:b w:val="0"/>
        </w:rPr>
        <w:t xml:space="preserve">in </w:t>
      </w:r>
      <w:r>
        <w:rPr>
          <w:b w:val="0"/>
        </w:rPr>
        <w:t xml:space="preserve">numerous </w:t>
      </w:r>
      <w:r>
        <w:rPr>
          <w:b w:val="0"/>
        </w:rPr>
        <w:t xml:space="preserve">successful </w:t>
      </w:r>
      <w:r>
        <w:rPr>
          <w:b w:val="0"/>
        </w:rPr>
        <w:t xml:space="preserve">partnerships </w:t>
      </w:r>
      <w:r>
        <w:rPr>
          <w:b w:val="0"/>
        </w:rPr>
        <w:t xml:space="preserve">. </w:t>
      </w:r>
    </w:p>
    <w:p>
      <w:pPr>
        <w:spacing w:line="240" w:lineRule="auto" w:after="0"/>
      </w:pPr>
      <w:r/>
    </w:p>
    <w:p>
      <w:pPr>
        <w:spacing w:line="240" w:lineRule="auto" w:after="0"/>
      </w:pPr>
      <w:r/>
      <w:r>
        <w:rPr>
          <w:b w:val="0"/>
        </w:rPr>
        <w:t xml:space="preserve">Please </w:t>
      </w:r>
      <w:r>
        <w:rPr>
          <w:b w:val="0"/>
        </w:rPr>
        <w:t xml:space="preserve">review </w:t>
      </w:r>
      <w:r>
        <w:rPr>
          <w:b w:val="0"/>
        </w:rPr>
        <w:t xml:space="preserve">a </w:t>
      </w:r>
      <w:r>
        <w:rPr>
          <w:b w:val="0"/>
        </w:rPr>
        <w:t xml:space="preserve">list </w:t>
      </w:r>
      <w:r>
        <w:rPr>
          <w:b w:val="0"/>
        </w:rPr>
        <w:t xml:space="preserve">of </w:t>
      </w:r>
      <w:r>
        <w:rPr>
          <w:b w:val="0"/>
        </w:rPr>
        <w:t xml:space="preserve">my </w:t>
      </w:r>
      <w:r>
        <w:rPr>
          <w:b w:val="0"/>
        </w:rPr>
        <w:t xml:space="preserve">career </w:t>
      </w:r>
      <w:r>
        <w:rPr>
          <w:b w:val="0"/>
        </w:rPr>
        <w:t xml:space="preserve">highlights </w:t>
      </w:r>
      <w:r>
        <w:rPr>
          <w:b w:val="0"/>
        </w:rPr>
        <w:t xml:space="preserve">: </w:t>
      </w:r>
    </w:p>
    <w:p>
      <w:pPr>
        <w:spacing w:line="240" w:lineRule="auto" w:after="0"/>
      </w:pPr>
      <w:r/>
    </w:p>
    <w:p>
      <w:pPr>
        <w:spacing w:line="240" w:lineRule="auto" w:after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Co-Founder </w:t>
      </w:r>
      <w:r>
        <w:rPr>
          <w:b w:val="0"/>
        </w:rPr>
        <w:t xml:space="preserve">and </w:t>
      </w:r>
      <w:r>
        <w:rPr>
          <w:b w:val="0"/>
        </w:rPr>
        <w:t xml:space="preserve">President/CEO </w:t>
      </w:r>
      <w:r>
        <w:rPr>
          <w:b w:val="0"/>
        </w:rPr>
        <w:t xml:space="preserve">of </w:t>
      </w:r>
      <w:r>
        <w:rPr>
          <w:b w:val="0"/>
        </w:rPr>
        <w:t xml:space="preserve">CloudOne </w:t>
      </w:r>
      <w:r>
        <w:rPr>
          <w:b/>
        </w:rPr>
        <w:t xml:space="preserve">, </w:t>
      </w:r>
      <w:r>
        <w:rPr>
          <w:b w:val="0"/>
        </w:rPr>
        <w:t xml:space="preserve">a </w:t>
      </w:r>
      <w:r>
        <w:rPr>
          <w:b w:val="0"/>
        </w:rPr>
        <w:t xml:space="preserve">specialized </w:t>
      </w:r>
      <w:r>
        <w:rPr>
          <w:b w:val="0"/>
        </w:rPr>
        <w:t xml:space="preserve">Quality </w:t>
      </w:r>
      <w:r>
        <w:rPr>
          <w:b w:val="0"/>
        </w:rPr>
        <w:t xml:space="preserve">of </w:t>
      </w:r>
      <w:r>
        <w:rPr>
          <w:b w:val="0"/>
        </w:rPr>
        <w:t xml:space="preserve">Service </w:t>
      </w:r>
      <w:r>
        <w:rPr>
          <w:b w:val="0"/>
        </w:rPr>
        <w:t xml:space="preserve">( </w:t>
      </w:r>
      <w:r>
        <w:rPr>
          <w:b w:val="0"/>
        </w:rPr>
        <w:t xml:space="preserve">QoS </w:t>
      </w:r>
      <w:r>
        <w:rPr>
          <w:b w:val="0"/>
        </w:rPr>
        <w:t xml:space="preserve">) </w:t>
      </w:r>
      <w:r>
        <w:rPr>
          <w:b w:val="0"/>
        </w:rPr>
        <w:t xml:space="preserve">Platform </w:t>
      </w:r>
      <w:r>
        <w:rPr>
          <w:b w:val="0"/>
        </w:rPr>
        <w:t xml:space="preserve">using </w:t>
      </w:r>
      <w:r>
        <w:rPr>
          <w:b w:val="0"/>
        </w:rPr>
        <w:t xml:space="preserve">PaaS </w:t>
      </w:r>
      <w:r>
        <w:rPr>
          <w:b w:val="0"/>
        </w:rPr>
        <w:t xml:space="preserve">business </w:t>
      </w:r>
      <w:r>
        <w:rPr>
          <w:b w:val="0"/>
        </w:rPr>
        <w:t xml:space="preserve">model </w:t>
      </w:r>
      <w:r>
        <w:rPr>
          <w:b w:val="0"/>
        </w:rPr>
        <w:t xml:space="preserve">with </w:t>
      </w:r>
      <w:r>
        <w:rPr>
          <w:b w:val="0"/>
        </w:rPr>
        <w:t xml:space="preserve">$ </w:t>
      </w:r>
      <w:r>
        <w:rPr>
          <w:b w:val="0"/>
        </w:rPr>
        <w:t xml:space="preserve">35 </w:t>
      </w:r>
      <w:r>
        <w:rPr>
          <w:b w:val="0"/>
        </w:rPr>
        <w:t xml:space="preserve">million </w:t>
      </w:r>
      <w:r>
        <w:rPr>
          <w:b w:val="0"/>
        </w:rPr>
        <w:t xml:space="preserve">in </w:t>
      </w:r>
      <w:r>
        <w:rPr>
          <w:b w:val="0"/>
        </w:rPr>
        <w:t xml:space="preserve">total </w:t>
      </w:r>
      <w:r>
        <w:rPr>
          <w:b w:val="0"/>
        </w:rPr>
        <w:t xml:space="preserve">revenue </w:t>
      </w:r>
      <w:r>
        <w:rPr>
          <w:b w:val="0"/>
        </w:rPr>
        <w:t xml:space="preserve">– </w:t>
      </w:r>
      <w:r>
        <w:rPr>
          <w:b w:val="0"/>
        </w:rPr>
        <w:t xml:space="preserve">negotiated </w:t>
      </w:r>
      <w:r>
        <w:rPr>
          <w:b w:val="0"/>
        </w:rPr>
        <w:t xml:space="preserve">$ </w:t>
      </w:r>
      <w:r>
        <w:rPr>
          <w:b w:val="0"/>
        </w:rPr>
        <w:t xml:space="preserve">50 </w:t>
      </w:r>
      <w:r>
        <w:rPr>
          <w:b w:val="0"/>
        </w:rPr>
        <w:t xml:space="preserve">million </w:t>
      </w:r>
      <w:r>
        <w:rPr>
          <w:b w:val="0"/>
        </w:rPr>
        <w:t xml:space="preserve">exit </w:t>
      </w:r>
      <w:r>
        <w:rPr>
          <w:b w:val="0"/>
        </w:rPr>
        <w:t xml:space="preserve">with </w:t>
      </w:r>
      <w:r>
        <w:rPr>
          <w:b w:val="0"/>
        </w:rPr>
        <w:t xml:space="preserve">Amazon </w:t>
      </w:r>
      <w:r>
        <w:rPr>
          <w:b w:val="0"/>
        </w:rPr>
        <w:t xml:space="preserve">Web </w:t>
      </w:r>
      <w:r>
        <w:rPr>
          <w:b w:val="0"/>
        </w:rPr>
        <w:t xml:space="preserve">Services </w:t>
      </w:r>
      <w:r>
        <w:rPr>
          <w:b w:val="0"/>
        </w:rPr>
        <w:t xml:space="preserve">.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/>
      <w:r>
        <w:rPr>
          <w:b w:val="0"/>
        </w:rPr>
        <w:t xml:space="preserve">Grew </w:t>
      </w:r>
      <w:r>
        <w:rPr>
          <w:b w:val="0"/>
        </w:rPr>
        <w:t xml:space="preserve">Century </w:t>
      </w:r>
      <w:r>
        <w:rPr>
          <w:b w:val="0"/>
        </w:rPr>
        <w:t xml:space="preserve">Industries </w:t>
      </w:r>
      <w:r>
        <w:rPr>
          <w:b w:val="0"/>
        </w:rPr>
        <w:t xml:space="preserve">personnel </w:t>
      </w:r>
      <w:r>
        <w:rPr>
          <w:b w:val="0"/>
        </w:rPr>
        <w:t xml:space="preserve">from </w:t>
      </w:r>
      <w:r>
        <w:rPr>
          <w:b w:val="0"/>
        </w:rPr>
        <w:t xml:space="preserve">50 </w:t>
      </w:r>
      <w:r>
        <w:rPr>
          <w:b w:val="0"/>
        </w:rPr>
        <w:t xml:space="preserve">to </w:t>
      </w:r>
      <w:r>
        <w:rPr>
          <w:b w:val="0"/>
        </w:rPr>
        <w:t xml:space="preserve">250 </w:t>
      </w:r>
      <w:r>
        <w:rPr>
          <w:b w:val="0"/>
        </w:rPr>
        <w:t xml:space="preserve">and </w:t>
      </w:r>
      <w:r>
        <w:rPr>
          <w:b w:val="0"/>
        </w:rPr>
        <w:t xml:space="preserve">delivered </w:t>
      </w:r>
      <w:r>
        <w:rPr>
          <w:b w:val="0"/>
        </w:rPr>
        <w:t xml:space="preserve">revenue </w:t>
      </w:r>
      <w:r>
        <w:rPr>
          <w:b w:val="0"/>
        </w:rPr>
        <w:t xml:space="preserve">growth </w:t>
      </w:r>
      <w:r>
        <w:rPr>
          <w:b w:val="0"/>
        </w:rPr>
        <w:t xml:space="preserve">from </w:t>
      </w:r>
      <w:r>
        <w:rPr>
          <w:b w:val="0"/>
        </w:rPr>
        <w:t xml:space="preserve">$ </w:t>
      </w:r>
      <w:r>
        <w:rPr>
          <w:b w:val="0"/>
        </w:rPr>
        <w:t xml:space="preserve">6 </w:t>
      </w:r>
      <w:r>
        <w:rPr>
          <w:b w:val="0"/>
        </w:rPr>
        <w:t xml:space="preserve">million </w:t>
      </w:r>
      <w:r>
        <w:rPr>
          <w:b w:val="0"/>
        </w:rPr>
        <w:t xml:space="preserve">to </w:t>
      </w:r>
      <w:r>
        <w:rPr>
          <w:b w:val="0"/>
        </w:rPr>
        <w:t xml:space="preserve">$ </w:t>
      </w:r>
      <w:r>
        <w:rPr>
          <w:b w:val="0"/>
        </w:rPr>
        <w:t xml:space="preserve">10.4 </w:t>
      </w:r>
      <w:r>
        <w:rPr>
          <w:b w:val="0"/>
        </w:rPr>
        <w:t xml:space="preserve">million </w:t>
      </w:r>
      <w:r>
        <w:rPr>
          <w:b w:val="0"/>
        </w:rPr>
        <w:t xml:space="preserve">. </w:t>
      </w:r>
    </w:p>
    <w:p>
      <w:pPr>
        <w:spacing w:line="240" w:lineRule="auto" w:after="0"/>
        <w:jc w:val="both"/>
      </w:pPr>
      <w:r/>
    </w:p>
    <w:p>
      <w:pPr>
        <w:spacing w:line="240" w:lineRule="auto" w:after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Expanded </w:t>
      </w:r>
      <w:r>
        <w:rPr>
          <w:b w:val="0"/>
        </w:rPr>
        <w:t xml:space="preserve">market </w:t>
      </w:r>
      <w:r>
        <w:rPr>
          <w:b w:val="0"/>
        </w:rPr>
        <w:t xml:space="preserve">share </w:t>
      </w:r>
      <w:r>
        <w:rPr>
          <w:b w:val="0"/>
        </w:rPr>
        <w:t xml:space="preserve">for </w:t>
      </w:r>
      <w:r>
        <w:rPr>
          <w:b w:val="0"/>
        </w:rPr>
        <w:t xml:space="preserve">Intraserve </w:t>
      </w:r>
      <w:r>
        <w:rPr>
          <w:b/>
        </w:rPr>
        <w:t xml:space="preserve">, </w:t>
      </w:r>
      <w:r>
        <w:rPr>
          <w:b w:val="0"/>
        </w:rPr>
        <w:t xml:space="preserve">Inc. </w:t>
      </w:r>
      <w:r>
        <w:rPr>
          <w:b w:val="0"/>
        </w:rPr>
        <w:t xml:space="preserve">data </w:t>
      </w:r>
      <w:r>
        <w:rPr>
          <w:b w:val="0"/>
        </w:rPr>
        <w:t xml:space="preserve">access </w:t>
      </w:r>
      <w:r>
        <w:rPr>
          <w:b w:val="0"/>
        </w:rPr>
        <w:t xml:space="preserve">service </w:t>
      </w:r>
      <w:r>
        <w:rPr>
          <w:b w:val="0"/>
        </w:rPr>
        <w:t xml:space="preserve">from </w:t>
      </w:r>
      <w:r>
        <w:rPr>
          <w:b w:val="0"/>
        </w:rPr>
        <w:t xml:space="preserve">30 </w:t>
      </w:r>
      <w:r>
        <w:rPr>
          <w:b w:val="0"/>
        </w:rPr>
        <w:t xml:space="preserve">percent </w:t>
      </w:r>
      <w:r>
        <w:rPr>
          <w:b w:val="0"/>
        </w:rPr>
        <w:t xml:space="preserve">to </w:t>
      </w:r>
      <w:r>
        <w:rPr>
          <w:b w:val="0"/>
        </w:rPr>
        <w:t xml:space="preserve">45 </w:t>
      </w:r>
      <w:r>
        <w:rPr>
          <w:b w:val="0"/>
        </w:rPr>
        <w:t xml:space="preserve">percent </w:t>
      </w:r>
      <w:r>
        <w:rPr>
          <w:b w:val="0"/>
        </w:rPr>
        <w:t xml:space="preserve">over </w:t>
      </w:r>
      <w:r>
        <w:rPr>
          <w:b w:val="0"/>
        </w:rPr>
        <w:t xml:space="preserve">two </w:t>
      </w:r>
      <w:r>
        <w:rPr>
          <w:b w:val="0"/>
        </w:rPr>
        <w:t xml:space="preserve">years </w:t>
      </w:r>
      <w:r>
        <w:rPr>
          <w:b/>
        </w:rPr>
        <w:t xml:space="preserve">, </w:t>
      </w:r>
      <w:r>
        <w:rPr>
          <w:b w:val="0"/>
        </w:rPr>
        <w:t xml:space="preserve">increasing </w:t>
      </w:r>
      <w:r>
        <w:rPr>
          <w:b w:val="0"/>
        </w:rPr>
        <w:t xml:space="preserve">profit </w:t>
      </w:r>
      <w:r>
        <w:rPr>
          <w:b w:val="0"/>
        </w:rPr>
        <w:t xml:space="preserve">margins </w:t>
      </w:r>
      <w:r>
        <w:rPr>
          <w:b w:val="0"/>
        </w:rPr>
        <w:t xml:space="preserve">by </w:t>
      </w:r>
      <w:r>
        <w:rPr>
          <w:b w:val="0"/>
        </w:rPr>
        <w:t xml:space="preserve">40 </w:t>
      </w:r>
      <w:r>
        <w:rPr>
          <w:b w:val="0"/>
        </w:rPr>
        <w:t xml:space="preserve">percent </w:t>
      </w:r>
      <w:r>
        <w:rPr>
          <w:b/>
        </w:rPr>
        <w:t xml:space="preserve">, </w:t>
      </w:r>
      <w:r>
        <w:rPr>
          <w:b w:val="0"/>
        </w:rPr>
        <w:t xml:space="preserve">with </w:t>
      </w:r>
      <w:r>
        <w:rPr>
          <w:b w:val="0"/>
        </w:rPr>
        <w:t xml:space="preserve">higher </w:t>
      </w:r>
      <w:r>
        <w:rPr>
          <w:b w:val="0"/>
        </w:rPr>
        <w:t xml:space="preserve">quality </w:t>
      </w:r>
      <w:r>
        <w:rPr>
          <w:b w:val="0"/>
        </w:rPr>
        <w:t xml:space="preserve">services </w:t>
      </w:r>
      <w:r>
        <w:rPr>
          <w:b w:val="0"/>
        </w:rPr>
        <w:t xml:space="preserve">. </w:t>
      </w:r>
    </w:p>
    <w:p>
      <w:pPr>
        <w:spacing w:line="240" w:lineRule="auto" w:after="0" w:before="0"/>
        <w:jc w:val="both"/>
      </w:pPr>
      <w:r/>
    </w:p>
    <w:p>
      <w:pPr>
        <w:spacing w:line="240" w:lineRule="auto" w:after="0"/>
        <w:jc w:val="both"/>
      </w:pPr>
      <w:r>
        <w:rPr>
          <w:color w:val="3F2C36"/>
          <w:highlight w:val="cyan"/>
        </w:rPr>
      </w:r>
      <w:r>
        <w:rPr>
          <w:b w:val="0"/>
        </w:rPr>
        <w:t xml:space="preserve">I </w:t>
      </w:r>
      <w:r>
        <w:rPr>
          <w:b w:val="0"/>
        </w:rPr>
        <w:t xml:space="preserve">researched </w:t>
      </w:r>
      <w:r>
        <w:rPr>
          <w:b w:val="0"/>
        </w:rPr>
        <w:t xml:space="preserve">into </w:t>
      </w:r>
      <w:r>
        <w:rPr>
          <w:b w:val="0"/>
        </w:rPr>
        <w:t xml:space="preserve">the </w:t>
      </w:r>
      <w:r>
        <w:rPr>
          <w:b w:val="0"/>
        </w:rPr>
        <w:t xml:space="preserve">background </w:t>
      </w:r>
      <w:r>
        <w:rPr>
          <w:b w:val="0"/>
        </w:rPr>
        <w:t xml:space="preserve">of </w:t>
      </w:r>
      <w:r>
        <w:rPr>
          <w:b w:val="0"/>
        </w:rPr>
        <w:t xml:space="preserve">Capital </w:t>
      </w:r>
      <w:r>
        <w:rPr>
          <w:b w:val="0"/>
        </w:rPr>
        <w:t xml:space="preserve">Industries </w:t>
      </w:r>
      <w:r>
        <w:rPr>
          <w:b w:val="0"/>
        </w:rPr>
        <w:t xml:space="preserve">after </w:t>
      </w:r>
      <w:r>
        <w:rPr>
          <w:b w:val="0"/>
        </w:rPr>
        <w:t xml:space="preserve">our </w:t>
      </w:r>
      <w:r>
        <w:rPr>
          <w:b w:val="0"/>
        </w:rPr>
        <w:t xml:space="preserve">initial </w:t>
      </w:r>
      <w:r>
        <w:rPr>
          <w:b w:val="0"/>
        </w:rPr>
        <w:t xml:space="preserve">discussions </w:t>
      </w:r>
      <w:r>
        <w:rPr>
          <w:b w:val="0"/>
        </w:rPr>
        <w:t xml:space="preserve">about </w:t>
      </w:r>
      <w:r>
        <w:rPr>
          <w:b w:val="0"/>
        </w:rPr>
        <w:t xml:space="preserve">the </w:t>
      </w:r>
      <w:r>
        <w:rPr>
          <w:b w:val="0"/>
        </w:rPr>
        <w:t xml:space="preserve">role </w:t>
      </w:r>
      <w:r>
        <w:rPr>
          <w:b w:val="0"/>
        </w:rPr>
        <w:t xml:space="preserve">. </w:t>
      </w:r>
      <w:r>
        <w:rPr>
          <w:b w:val="0"/>
        </w:rPr>
        <w:t xml:space="preserve">With </w:t>
      </w:r>
      <w:r>
        <w:rPr>
          <w:b w:val="0"/>
        </w:rPr>
        <w:t xml:space="preserve">a </w:t>
      </w:r>
      <w:r>
        <w:rPr>
          <w:b w:val="0"/>
        </w:rPr>
        <w:t xml:space="preserve">new </w:t>
      </w:r>
      <w:r>
        <w:rPr>
          <w:b w:val="0"/>
        </w:rPr>
        <w:t xml:space="preserve">market </w:t>
      </w:r>
      <w:r>
        <w:rPr>
          <w:b w:val="0"/>
        </w:rPr>
        <w:t xml:space="preserve">strategy </w:t>
      </w:r>
      <w:r>
        <w:rPr>
          <w:b/>
        </w:rPr>
        <w:t xml:space="preserve">, </w:t>
      </w:r>
      <w:r>
        <w:rPr>
          <w:b w:val="0"/>
        </w:rPr>
        <w:t xml:space="preserve">your </w:t>
      </w:r>
      <w:r>
        <w:rPr>
          <w:b w:val="0"/>
        </w:rPr>
        <w:t xml:space="preserve">engineers </w:t>
      </w:r>
      <w:r>
        <w:rPr>
          <w:b w:val="0"/>
        </w:rPr>
        <w:t xml:space="preserve">and </w:t>
      </w:r>
      <w:r>
        <w:rPr>
          <w:b w:val="0"/>
        </w:rPr>
        <w:t xml:space="preserve">sales </w:t>
      </w:r>
      <w:r>
        <w:rPr>
          <w:b w:val="0"/>
        </w:rPr>
        <w:t xml:space="preserve">teams </w:t>
      </w:r>
      <w:r>
        <w:rPr>
          <w:b w:val="0"/>
        </w:rPr>
        <w:t xml:space="preserve">will </w:t>
      </w:r>
      <w:r>
        <w:rPr>
          <w:b w:val="0"/>
        </w:rPr>
        <w:t xml:space="preserve">be </w:t>
      </w:r>
      <w:r>
        <w:rPr>
          <w:b w:val="0"/>
        </w:rPr>
        <w:t xml:space="preserve">a </w:t>
      </w:r>
      <w:r>
        <w:rPr>
          <w:b w:val="0"/>
        </w:rPr>
        <w:t xml:space="preserve">great </w:t>
      </w:r>
      <w:r>
        <w:rPr>
          <w:b w:val="0"/>
        </w:rPr>
        <w:t xml:space="preserve">foundation </w:t>
      </w:r>
      <w:r>
        <w:rPr>
          <w:b w:val="0"/>
        </w:rPr>
        <w:t xml:space="preserve">to </w:t>
      </w:r>
      <w:r>
        <w:rPr>
          <w:b w:val="0"/>
        </w:rPr>
        <w:t xml:space="preserve">begin </w:t>
      </w:r>
      <w:r>
        <w:rPr>
          <w:b w:val="0"/>
        </w:rPr>
        <w:t xml:space="preserve">creating </w:t>
      </w:r>
      <w:r>
        <w:rPr>
          <w:b w:val="0"/>
        </w:rPr>
        <w:t xml:space="preserve">new </w:t>
      </w:r>
      <w:r>
        <w:rPr>
          <w:b w:val="0"/>
        </w:rPr>
        <w:t xml:space="preserve">products </w:t>
      </w:r>
      <w:r>
        <w:rPr>
          <w:b w:val="0"/>
        </w:rPr>
        <w:t xml:space="preserve">. </w:t>
      </w:r>
      <w:r>
        <w:rPr>
          <w:b w:val="0"/>
        </w:rPr>
        <w:t xml:space="preserve">I </w:t>
      </w:r>
      <w:r>
        <w:rPr>
          <w:b w:val="0"/>
        </w:rPr>
        <w:t xml:space="preserve">am </w:t>
      </w:r>
      <w:r>
        <w:rPr>
          <w:b w:val="0"/>
        </w:rPr>
        <w:t xml:space="preserve">ready </w:t>
      </w:r>
      <w:r>
        <w:rPr>
          <w:b w:val="0"/>
        </w:rPr>
        <w:t xml:space="preserve">to </w:t>
      </w:r>
      <w:r>
        <w:rPr>
          <w:b w:val="0"/>
        </w:rPr>
        <w:t xml:space="preserve">lead </w:t>
      </w:r>
      <w:r>
        <w:rPr>
          <w:b w:val="0"/>
        </w:rPr>
        <w:t xml:space="preserve">Capital </w:t>
      </w:r>
      <w:r>
        <w:rPr>
          <w:b w:val="0"/>
        </w:rPr>
        <w:t xml:space="preserve">Industries </w:t>
      </w:r>
      <w:r>
        <w:rPr>
          <w:b w:val="0"/>
        </w:rPr>
        <w:t xml:space="preserve">to </w:t>
      </w:r>
      <w:r>
        <w:rPr>
          <w:b w:val="0"/>
        </w:rPr>
        <w:t xml:space="preserve">new </w:t>
      </w:r>
      <w:r>
        <w:rPr>
          <w:b w:val="0"/>
        </w:rPr>
        <w:t xml:space="preserve">heights </w:t>
      </w:r>
      <w:r>
        <w:rPr>
          <w:b w:val="0"/>
        </w:rPr>
        <w:t xml:space="preserve">of </w:t>
      </w:r>
      <w:r>
        <w:rPr>
          <w:b w:val="0"/>
        </w:rPr>
        <w:t xml:space="preserve">success </w:t>
      </w:r>
      <w:r>
        <w:rPr>
          <w:b w:val="0"/>
        </w:rPr>
        <w:t xml:space="preserve">. </w:t>
      </w:r>
    </w:p>
    <w:p>
      <w:pPr>
        <w:spacing w:line="240" w:lineRule="auto" w:after="0" w:before="0"/>
        <w:jc w:val="both"/>
      </w:pPr>
      <w:r/>
    </w:p>
    <w:p>
      <w:pPr>
        <w:spacing w:line="240" w:lineRule="auto" w:after="0"/>
      </w:pPr>
      <w:r/>
      <w:r>
        <w:rPr>
          <w:b w:val="0"/>
        </w:rPr>
        <w:t xml:space="preserve">I </w:t>
      </w:r>
      <w:r>
        <w:rPr>
          <w:b w:val="0"/>
        </w:rPr>
        <w:t xml:space="preserve">look </w:t>
      </w:r>
      <w:r>
        <w:rPr>
          <w:b w:val="0"/>
        </w:rPr>
        <w:t xml:space="preserve">forward </w:t>
      </w:r>
      <w:r>
        <w:rPr>
          <w:b w:val="0"/>
        </w:rPr>
        <w:t xml:space="preserve">to </w:t>
      </w:r>
      <w:r>
        <w:rPr>
          <w:b w:val="0"/>
        </w:rPr>
        <w:t xml:space="preserve">scheduling </w:t>
      </w:r>
      <w:r>
        <w:rPr>
          <w:b w:val="0"/>
        </w:rPr>
        <w:t xml:space="preserve">an </w:t>
      </w:r>
      <w:r>
        <w:rPr>
          <w:b w:val="0"/>
        </w:rPr>
        <w:t xml:space="preserve">interview </w:t>
      </w:r>
      <w:r>
        <w:rPr>
          <w:b w:val="0"/>
        </w:rPr>
        <w:t xml:space="preserve">at </w:t>
      </w:r>
      <w:r>
        <w:rPr>
          <w:b w:val="0"/>
        </w:rPr>
        <w:t xml:space="preserve">your </w:t>
      </w:r>
      <w:r>
        <w:rPr>
          <w:b w:val="0"/>
        </w:rPr>
        <w:t xml:space="preserve">earliest </w:t>
      </w:r>
      <w:r>
        <w:rPr>
          <w:b w:val="0"/>
        </w:rPr>
        <w:t xml:space="preserve">convenience </w:t>
      </w:r>
      <w:r>
        <w:rPr>
          <w:b w:val="0"/>
        </w:rPr>
        <w:t xml:space="preserve">. </w:t>
      </w:r>
      <w:r>
        <w:rPr>
          <w:b w:val="0"/>
        </w:rPr>
        <w:t xml:space="preserve">Please </w:t>
      </w:r>
      <w:r>
        <w:rPr>
          <w:b w:val="0"/>
        </w:rPr>
        <w:t xml:space="preserve">call </w:t>
      </w:r>
      <w:r>
        <w:rPr>
          <w:b w:val="0"/>
        </w:rPr>
        <w:t xml:space="preserve">479.668.9178 </w:t>
      </w:r>
      <w:r>
        <w:rPr>
          <w:b w:val="0"/>
        </w:rPr>
        <w:t xml:space="preserve">or </w:t>
      </w:r>
      <w:r>
        <w:rPr>
          <w:b w:val="0"/>
        </w:rPr>
        <w:t xml:space="preserve">email </w:t>
      </w:r>
      <w:r>
        <w:rPr>
          <w:b w:val="0"/>
        </w:rPr>
        <w:t xml:space="preserve">me </w:t>
      </w:r>
      <w:r>
        <w:rPr>
          <w:b w:val="0"/>
        </w:rPr>
        <w:t xml:space="preserve">at </w:t>
      </w:r>
      <w:r>
        <w:rPr>
          <w:b w:val="0"/>
        </w:rPr>
        <w:t xml:space="preserve">yourname </w:t>
      </w:r>
      <w:r>
        <w:rPr>
          <w:b w:val="0"/>
        </w:rPr>
        <w:t xml:space="preserve">@ </w:t>
      </w:r>
      <w:r>
        <w:rPr>
          <w:b w:val="0"/>
        </w:rPr>
        <w:t xml:space="preserve">gmail.com </w:t>
      </w:r>
      <w:r>
        <w:rPr>
          <w:b w:val="0"/>
        </w:rPr>
        <w:t xml:space="preserve">. </w:t>
      </w:r>
      <w:r>
        <w:rPr>
          <w:b w:val="0"/>
        </w:rPr>
        <w:t xml:space="preserve">Thank </w:t>
      </w:r>
      <w:r>
        <w:rPr>
          <w:b w:val="0"/>
        </w:rPr>
        <w:t xml:space="preserve">you </w:t>
      </w:r>
      <w:r>
        <w:rPr>
          <w:b w:val="0"/>
        </w:rPr>
        <w:t xml:space="preserve">for </w:t>
      </w:r>
      <w:r>
        <w:rPr>
          <w:b w:val="0"/>
        </w:rPr>
        <w:t xml:space="preserve">your </w:t>
      </w:r>
      <w:r>
        <w:rPr>
          <w:b w:val="0"/>
        </w:rPr>
        <w:t xml:space="preserve">consideration </w:t>
      </w:r>
      <w:r>
        <w:rPr>
          <w:b w:val="0"/>
        </w:rPr>
        <w:t xml:space="preserve">. </w:t>
      </w:r>
    </w:p>
    <w:p>
      <w:pPr>
        <w:spacing w:line="240" w:lineRule="auto" w:after="0" w:before="0"/>
      </w:pPr>
      <w:r/>
    </w:p>
    <w:p>
      <w:pPr>
        <w:spacing w:line="240" w:lineRule="auto" w:after="0" w:before="0"/>
      </w:pPr>
      <w:r/>
    </w:p>
    <w:p>
      <w:pPr>
        <w:spacing w:line="240" w:lineRule="auto" w:after="0" w:before="0"/>
      </w:pPr>
      <w:r>
        <w:rPr>
          <w:color w:val="3F2C36"/>
          <w:highlight w:val="cyan"/>
        </w:rPr>
      </w:r>
      <w:r>
        <w:rPr>
          <w:b w:val="0"/>
        </w:rPr>
        <w:t xml:space="preserve">Sincerely </w:t>
      </w:r>
      <w:r>
        <w:rPr>
          <w:b/>
        </w:rPr>
        <w:t xml:space="preserve">, </w:t>
      </w:r>
    </w:p>
    <w:p>
      <w:pPr>
        <w:spacing w:line="240" w:lineRule="auto" w:after="0"/>
      </w:pPr>
      <w:r/>
      <w:r>
        <w:rPr>
          <w:b w:val="0"/>
        </w:rPr>
        <w:t xml:space="preserve">Your </w:t>
      </w:r>
      <w:r>
        <w:rPr>
          <w:b w:val="0"/>
        </w:rPr>
        <w:t xml:space="preserve">Name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